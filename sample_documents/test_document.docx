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for Testing</w:t>
      </w:r>
    </w:p>
    <w:p>
      <w:r>
        <w:t>This is a test document created to verify DocParser Word document analysis capabilities.</w:t>
      </w:r>
    </w:p>
    <w:p>
      <w:r>
        <w:t>DocParser v2.1 supports comprehensive document analysis including:</w:t>
      </w:r>
    </w:p>
    <w:p>
      <w:pPr>
        <w:pStyle w:val="ListBullet"/>
      </w:pPr>
      <w:r>
        <w:t>Text extraction from paragraphs</w:t>
      </w:r>
    </w:p>
    <w:p>
      <w:pPr>
        <w:pStyle w:val="ListBullet"/>
      </w:pPr>
      <w:r>
        <w:t>Metadata extraction (author, title, etc.)</w:t>
      </w:r>
    </w:p>
    <w:p>
      <w:pPr>
        <w:pStyle w:val="ListBullet"/>
      </w:pPr>
      <w:r>
        <w:t>Table content parsing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Word Analysis</w:t>
            </w:r>
          </w:p>
        </w:tc>
        <w:tc>
          <w:tcPr>
            <w:tcW w:type="dxa" w:w="2880"/>
          </w:tcPr>
          <w:p>
            <w:r>
              <w:t>Supported</w:t>
            </w:r>
          </w:p>
        </w:tc>
        <w:tc>
          <w:tcPr>
            <w:tcW w:type="dxa" w:w="2880"/>
          </w:tcPr>
          <w:p>
            <w:r>
              <w:t>.docx format only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DocParser Test Document</dc:title>
  <dc:subject>Word Document Analysis Testing</dc:subject>
  <dc:creator>DocParser AI System</dc:creator>
  <cp:keywords>docparser, word, analysis, testing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